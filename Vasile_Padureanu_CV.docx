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FCD1D" w14:textId="77777777" w:rsidR="00354FBF" w:rsidRDefault="00000000">
      <w:pPr>
        <w:pStyle w:val="Title"/>
      </w:pPr>
      <w:r>
        <w:t>Vasile Padureanu</w:t>
      </w:r>
    </w:p>
    <w:p w14:paraId="2BCCB3B1" w14:textId="77777777" w:rsidR="00354FBF" w:rsidRDefault="00000000">
      <w:r>
        <w:t>📍 Coventry, West Midlands, England</w:t>
      </w:r>
      <w:r>
        <w:br/>
        <w:t>📧 vasile.padureanu92@gmail.com | 📱 +44 7858 552406</w:t>
      </w:r>
    </w:p>
    <w:p w14:paraId="67166531" w14:textId="77777777" w:rsidR="00354FBF" w:rsidRDefault="00000000">
      <w:pPr>
        <w:pStyle w:val="Heading1"/>
      </w:pPr>
      <w:r>
        <w:t>Professional Summary</w:t>
      </w:r>
    </w:p>
    <w:p w14:paraId="6134E51C" w14:textId="77777777" w:rsidR="00354FBF" w:rsidRDefault="00000000">
      <w:r>
        <w:t>Motivated and detail-oriented Project Manager with strong leadership, teamwork, and problem-solving skills. Currently pursuing a BSc in Computing (Level 5, progressing to Level 6) with hands-on experience managing full-stack development projects. Skilled at coordinating cross-functional teams, resolving conflicts, and ensuring timely project delivery. Fluent in Romanian, Russian, Ukrainian, and English.</w:t>
      </w:r>
    </w:p>
    <w:p w14:paraId="45465AFB" w14:textId="77777777" w:rsidR="00354FBF" w:rsidRDefault="00000000">
      <w:pPr>
        <w:pStyle w:val="Heading1"/>
      </w:pPr>
      <w:r>
        <w:t>Key Skills</w:t>
      </w:r>
    </w:p>
    <w:p w14:paraId="371D3A08" w14:textId="77777777" w:rsidR="00354FBF" w:rsidRDefault="00000000">
      <w:r>
        <w:t>• Project Management (Agile, Scrum, Waterfall)</w:t>
      </w:r>
    </w:p>
    <w:p w14:paraId="77481F7E" w14:textId="77777777" w:rsidR="00354FBF" w:rsidRDefault="00000000">
      <w:r>
        <w:t>• Team Leadership &amp; Task Delegation</w:t>
      </w:r>
    </w:p>
    <w:p w14:paraId="24ED15C4" w14:textId="77777777" w:rsidR="00354FBF" w:rsidRDefault="00000000">
      <w:r>
        <w:t>• Problem Solving &amp; Conflict Resolution</w:t>
      </w:r>
    </w:p>
    <w:p w14:paraId="3668D6BF" w14:textId="77777777" w:rsidR="00354FBF" w:rsidRDefault="00000000">
      <w:r>
        <w:t>• Communication &amp; Stakeholder Management</w:t>
      </w:r>
    </w:p>
    <w:p w14:paraId="6F032F5B" w14:textId="77777777" w:rsidR="00354FBF" w:rsidRDefault="00000000">
      <w:r>
        <w:t>• Technical Awareness (React, PHP/MySQL, GitHub)</w:t>
      </w:r>
    </w:p>
    <w:p w14:paraId="683CAB52" w14:textId="77777777" w:rsidR="00354FBF" w:rsidRDefault="00000000">
      <w:r>
        <w:t>• Time Management &amp; Prioritisation</w:t>
      </w:r>
    </w:p>
    <w:p w14:paraId="7A854CF7" w14:textId="77777777" w:rsidR="00354FBF" w:rsidRDefault="00000000">
      <w:r>
        <w:t>• Multilingual: Romanian (native), Russian (native), Ukrainian (fluent), English (B2)</w:t>
      </w:r>
    </w:p>
    <w:p w14:paraId="66E69A50" w14:textId="77777777" w:rsidR="00354FBF" w:rsidRDefault="00000000">
      <w:pPr>
        <w:pStyle w:val="Heading1"/>
      </w:pPr>
      <w:r>
        <w:t>Professional Experience</w:t>
      </w:r>
    </w:p>
    <w:p w14:paraId="37BACF32" w14:textId="77777777" w:rsidR="00354FBF" w:rsidRDefault="00000000">
      <w:pPr>
        <w:pStyle w:val="ListBullet"/>
      </w:pPr>
      <w:r>
        <w:t>Project Manager – Cinema and Event Ticketing System (CETS)</w:t>
      </w:r>
    </w:p>
    <w:p w14:paraId="14AB8CBB" w14:textId="77777777" w:rsidR="00354FBF" w:rsidRDefault="00000000">
      <w:r>
        <w:t>Newcastle College University | 2025</w:t>
      </w:r>
      <w:r>
        <w:br/>
        <w:t>- Planned, coordinated, and delivered a real-time web application for cinema and event ticketing.</w:t>
      </w:r>
      <w:r>
        <w:br/>
        <w:t>- Managed a cross-cultural team of 4 (Full Stack Developer, Finance Manager, Tester).</w:t>
      </w:r>
      <w:r>
        <w:br/>
        <w:t>- Implemented Agile Scrum methodology: sprint planning, stand-ups, retrospectives.</w:t>
      </w:r>
      <w:r>
        <w:br/>
        <w:t>- Ensured deadlines were met, risks mitigated, and workloads balanced.</w:t>
      </w:r>
      <w:r>
        <w:br/>
        <w:t>- Gained hands-on knowledge of React (Node.js), PHP/MySQL, GitHub, and AWS deployment practices.</w:t>
      </w:r>
      <w:r>
        <w:br/>
        <w:t>- Improved skills in stakeholder communication, risk management, and leadership.</w:t>
      </w:r>
    </w:p>
    <w:p w14:paraId="14429410" w14:textId="77777777" w:rsidR="00354FBF" w:rsidRDefault="00000000">
      <w:pPr>
        <w:pStyle w:val="ListBullet"/>
      </w:pPr>
      <w:r>
        <w:t>Team Leader – Problem-Solving Department</w:t>
      </w:r>
    </w:p>
    <w:p w14:paraId="5936F125" w14:textId="77777777" w:rsidR="00354FBF" w:rsidRDefault="00000000">
      <w:r>
        <w:lastRenderedPageBreak/>
        <w:t>Amazon | Feb 2019 – Present</w:t>
      </w:r>
      <w:r>
        <w:br/>
        <w:t>- Led a large team in resolving operational and customer-facing challenges.</w:t>
      </w:r>
      <w:r>
        <w:br/>
        <w:t>- Divided tasks effectively, prioritised critical issues, and maintained efficiency.</w:t>
      </w:r>
      <w:r>
        <w:br/>
        <w:t>- Developed leadership principles through hands-on coordination and accountability.</w:t>
      </w:r>
      <w:r>
        <w:br/>
        <w:t>- Enhanced teamwork, problem-solving, and conflict resolution skills.</w:t>
      </w:r>
    </w:p>
    <w:p w14:paraId="2BCDEF49" w14:textId="77777777" w:rsidR="00354FBF" w:rsidRDefault="00000000">
      <w:pPr>
        <w:pStyle w:val="Heading1"/>
      </w:pPr>
      <w:r>
        <w:t>Education</w:t>
      </w:r>
    </w:p>
    <w:p w14:paraId="16618B01" w14:textId="6CB8F27A" w:rsidR="00354FBF" w:rsidRPr="009D5FE1" w:rsidRDefault="00000000">
      <w:pPr>
        <w:rPr>
          <w:b/>
          <w:bCs/>
        </w:rPr>
      </w:pPr>
      <w:r w:rsidRPr="009D5FE1">
        <w:rPr>
          <w:b/>
          <w:bCs/>
        </w:rPr>
        <w:t>FdSc Computing (Level 5, progressing to Level 6)</w:t>
      </w:r>
      <w:r w:rsidRPr="009D5FE1">
        <w:rPr>
          <w:b/>
          <w:bCs/>
        </w:rPr>
        <w:br/>
        <w:t>Newcastle College University, Coventry | 2023 – Present</w:t>
      </w:r>
      <w:r w:rsidRPr="009D5FE1">
        <w:rPr>
          <w:b/>
          <w:bCs/>
        </w:rPr>
        <w:br/>
        <w:t xml:space="preserve">- Modules: </w:t>
      </w:r>
      <w:r w:rsidR="009D5FE1" w:rsidRPr="009D5FE1">
        <w:rPr>
          <w:b/>
          <w:bCs/>
        </w:rPr>
        <w:t>Internet of Things</w:t>
      </w:r>
      <w:r w:rsidR="009D5FE1" w:rsidRPr="009D5FE1">
        <w:rPr>
          <w:b/>
          <w:bCs/>
          <w:color w:val="000000" w:themeColor="text1"/>
        </w:rPr>
        <w:t>, Work Based Learning</w:t>
      </w:r>
      <w:r w:rsidRPr="009D5FE1">
        <w:rPr>
          <w:b/>
          <w:bCs/>
        </w:rPr>
        <w:t xml:space="preserve">, Intelligent Systems, </w:t>
      </w:r>
      <w:r w:rsidR="009D5FE1" w:rsidRPr="009D5FE1">
        <w:rPr>
          <w:b/>
          <w:bCs/>
        </w:rPr>
        <w:t xml:space="preserve">Secure </w:t>
      </w:r>
      <w:r w:rsidRPr="009D5FE1">
        <w:rPr>
          <w:b/>
          <w:bCs/>
        </w:rPr>
        <w:t>Web Development,</w:t>
      </w:r>
      <w:r w:rsidR="009D5FE1" w:rsidRPr="009D5FE1">
        <w:rPr>
          <w:b/>
          <w:bCs/>
        </w:rPr>
        <w:t xml:space="preserve"> </w:t>
      </w:r>
      <w:hyperlink r:id="rId6" w:history="1">
        <w:r w:rsidR="009D5FE1" w:rsidRPr="009D5FE1">
          <w:rPr>
            <w:rStyle w:val="Hyperlink"/>
            <w:b/>
            <w:bCs/>
            <w:color w:val="000000" w:themeColor="text1"/>
          </w:rPr>
          <w:t>Network Design Fundamentals</w:t>
        </w:r>
      </w:hyperlink>
      <w:r w:rsidRPr="009D5FE1">
        <w:rPr>
          <w:b/>
          <w:bCs/>
          <w:color w:val="000000" w:themeColor="text1"/>
        </w:rPr>
        <w:t xml:space="preserve"> </w:t>
      </w:r>
      <w:r w:rsidR="009D5FE1" w:rsidRPr="009D5FE1">
        <w:rPr>
          <w:b/>
          <w:bCs/>
        </w:rPr>
        <w:t>Professional Development</w:t>
      </w:r>
      <w:r w:rsidRPr="009D5FE1">
        <w:rPr>
          <w:b/>
          <w:bCs/>
        </w:rPr>
        <w:t>.</w:t>
      </w:r>
      <w:r w:rsidRPr="009D5FE1">
        <w:rPr>
          <w:b/>
          <w:bCs/>
        </w:rPr>
        <w:br/>
        <w:t>- Focus: Agile project management, full-stack development methodologies.</w:t>
      </w:r>
    </w:p>
    <w:p w14:paraId="371E63C8" w14:textId="77777777" w:rsidR="00354FBF" w:rsidRDefault="00000000">
      <w:pPr>
        <w:pStyle w:val="Heading1"/>
      </w:pPr>
      <w:r>
        <w:t>Languages</w:t>
      </w:r>
    </w:p>
    <w:p w14:paraId="23E6AEE6" w14:textId="77777777" w:rsidR="00354FBF" w:rsidRDefault="00000000">
      <w:r>
        <w:t>• Romanian – Native</w:t>
      </w:r>
      <w:r>
        <w:br/>
        <w:t>• Russian – Native</w:t>
      </w:r>
      <w:r>
        <w:br/>
        <w:t>• Ukrainian – Fluent (C1)</w:t>
      </w:r>
      <w:r>
        <w:br/>
        <w:t>• English – B2</w:t>
      </w:r>
    </w:p>
    <w:p w14:paraId="63D06CB8" w14:textId="77777777" w:rsidR="00354FBF" w:rsidRDefault="00000000">
      <w:pPr>
        <w:pStyle w:val="Heading1"/>
      </w:pPr>
      <w:r>
        <w:t>Professional Development &amp; Goals</w:t>
      </w:r>
    </w:p>
    <w:p w14:paraId="4DE7AD67" w14:textId="77777777" w:rsidR="00354FBF" w:rsidRDefault="00000000">
      <w:r>
        <w:t>- Certifications in progress: Agile, Scrum, PRINCE2.</w:t>
      </w:r>
      <w:r>
        <w:br/>
        <w:t>- Developing technical knowledge in API integration, cloud deployment, CI/CD pipelines, and QA.</w:t>
      </w:r>
      <w:r>
        <w:br/>
        <w:t>- Aim: Become an Agile Project Manager leading full end-to-end technology projects.</w:t>
      </w:r>
    </w:p>
    <w:sectPr w:rsidR="00354F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000616">
    <w:abstractNumId w:val="8"/>
  </w:num>
  <w:num w:numId="2" w16cid:durableId="1747914534">
    <w:abstractNumId w:val="6"/>
  </w:num>
  <w:num w:numId="3" w16cid:durableId="713240779">
    <w:abstractNumId w:val="5"/>
  </w:num>
  <w:num w:numId="4" w16cid:durableId="1288589208">
    <w:abstractNumId w:val="4"/>
  </w:num>
  <w:num w:numId="5" w16cid:durableId="1606185727">
    <w:abstractNumId w:val="7"/>
  </w:num>
  <w:num w:numId="6" w16cid:durableId="1052269844">
    <w:abstractNumId w:val="3"/>
  </w:num>
  <w:num w:numId="7" w16cid:durableId="400568414">
    <w:abstractNumId w:val="2"/>
  </w:num>
  <w:num w:numId="8" w16cid:durableId="543176479">
    <w:abstractNumId w:val="1"/>
  </w:num>
  <w:num w:numId="9" w16cid:durableId="106895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FBF"/>
    <w:rsid w:val="009D5FE1"/>
    <w:rsid w:val="00AA1D8D"/>
    <w:rsid w:val="00B47730"/>
    <w:rsid w:val="00C12C4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86EE3"/>
  <w14:defaultImageDpi w14:val="300"/>
  <w15:docId w15:val="{C45819A5-909C-4C5E-A55C-39457379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D5F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lizabethschooloflondon.uk/moodle/course/view.php?id=19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336</Words>
  <Characters>2337</Characters>
  <Application>Microsoft Office Word</Application>
  <DocSecurity>0</DocSecurity>
  <Lines>53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Vasile Padureanu</cp:lastModifiedBy>
  <cp:revision>2</cp:revision>
  <dcterms:created xsi:type="dcterms:W3CDTF">2013-12-23T23:15:00Z</dcterms:created>
  <dcterms:modified xsi:type="dcterms:W3CDTF">2025-09-25T13:16:00Z</dcterms:modified>
  <cp:category/>
</cp:coreProperties>
</file>